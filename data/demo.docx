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2A" w:rsidRDefault="007D3974">
      <w:pPr>
        <w:pStyle w:val="Title"/>
      </w:pPr>
      <w:r>
        <w:t>AHV Report</w:t>
      </w:r>
    </w:p>
    <w:p w:rsidR="00A67E2A" w:rsidRDefault="007D3974">
      <w:pPr>
        <w:pStyle w:val="Heading1"/>
      </w:pPr>
      <w:r>
        <w:t>1 WHITEHALL STREET MANHATTAN</w:t>
      </w:r>
    </w:p>
    <w:p w:rsidR="00A67E2A" w:rsidRDefault="007D3974">
      <w:r>
        <w:t>BIN: 1000027, Co</w:t>
      </w:r>
      <w:bookmarkStart w:id="0" w:name="_GoBack"/>
      <w:bookmarkEnd w:id="0"/>
      <w:r>
        <w:t>mmunity Board: 101</w:t>
      </w:r>
    </w:p>
    <w:p w:rsidR="00A67E2A" w:rsidRDefault="007D3974">
      <w:pPr>
        <w:pStyle w:val="Heading2"/>
      </w:pPr>
      <w:r>
        <w:t>Job Number: 123672025</w:t>
      </w:r>
    </w:p>
    <w:p w:rsidR="007D3974" w:rsidRDefault="007D3974">
      <w:r>
        <w:rPr>
          <w:b/>
        </w:rPr>
        <w:t>Reference Number: 880900</w:t>
      </w:r>
    </w:p>
    <w:p w:rsidR="00A67E2A" w:rsidRDefault="007D3974">
      <w:r>
        <w:t>Filing Type: Renewal</w:t>
      </w:r>
    </w:p>
    <w:p w:rsidR="00A67E2A" w:rsidRDefault="007D3974">
      <w:r>
        <w:t>Contractor: STEVEN MOUNT, JT MAGEN &amp; COMPANY INC, 212-790-4200</w:t>
      </w:r>
    </w:p>
    <w:p w:rsidR="00A67E2A" w:rsidRDefault="007D3974">
      <w:r>
        <w:t>Point of Contact: FRANK MCCORMICK, 347-498-4322</w:t>
      </w:r>
    </w:p>
    <w:p w:rsidR="00A67E2A" w:rsidRDefault="007D3974">
      <w:r>
        <w:t>Variance Information:</w:t>
      </w:r>
    </w:p>
    <w:p w:rsidR="00A67E2A" w:rsidRDefault="007D3974">
      <w:r>
        <w:t>Residence within 200 feet?: N</w:t>
      </w:r>
    </w:p>
    <w:p w:rsidR="00A67E2A" w:rsidRDefault="007D3974">
      <w:r>
        <w:t>Is work done in Enclosed Building?: N</w:t>
      </w:r>
    </w:p>
    <w:p w:rsidR="00A67E2A" w:rsidRDefault="007D3974">
      <w:r>
        <w:t>Does work Involve Full or Partial Demolition?: Y</w:t>
      </w:r>
    </w:p>
    <w:p w:rsidR="00A67E2A" w:rsidRDefault="007D3974">
      <w:r>
        <w:t>Does work Involve Crane Use?: N</w:t>
      </w:r>
    </w:p>
    <w:p w:rsidR="00A67E2A" w:rsidRDefault="007D3974">
      <w:r>
        <w:t>Approved for:</w:t>
      </w:r>
    </w:p>
    <w:p w:rsidR="00A67E2A" w:rsidRDefault="007D3974">
      <w:r>
        <w:t>May-10-2019 Friday 18:00:00 2:00:00</w:t>
      </w:r>
    </w:p>
    <w:p w:rsidR="00A67E2A" w:rsidRDefault="007D3974">
      <w:r>
        <w:t>May-11-2019 Saturday 7:00:00 17:00:00</w:t>
      </w:r>
    </w:p>
    <w:p w:rsidR="00A67E2A" w:rsidRDefault="00A67E2A"/>
    <w:p w:rsidR="00A67E2A" w:rsidRDefault="007D3974">
      <w:r>
        <w:rPr>
          <w:b/>
        </w:rPr>
        <w:t>Reference Number: 881965</w:t>
      </w:r>
    </w:p>
    <w:p w:rsidR="00A67E2A" w:rsidRDefault="007D3974">
      <w:r>
        <w:t>Filing Type: Renewal</w:t>
      </w:r>
    </w:p>
    <w:p w:rsidR="00A67E2A" w:rsidRDefault="007D3974">
      <w:r>
        <w:t>Contractor: STEVEN MOUNT, JT MAGEN &amp; COMPANY INC, 212-790-4200</w:t>
      </w:r>
    </w:p>
    <w:p w:rsidR="00A67E2A" w:rsidRDefault="007D3974">
      <w:r>
        <w:t>Point of Contact: FRANK MCCORMICK, 347-498-4322</w:t>
      </w:r>
    </w:p>
    <w:p w:rsidR="00A67E2A" w:rsidRDefault="007D3974">
      <w:r>
        <w:t>Variance Information:</w:t>
      </w:r>
    </w:p>
    <w:p w:rsidR="00A67E2A" w:rsidRDefault="007D3974">
      <w:r>
        <w:t>Residence within 200 feet?: N</w:t>
      </w:r>
    </w:p>
    <w:p w:rsidR="00A67E2A" w:rsidRDefault="007D3974">
      <w:r>
        <w:t>Is work done in Enclosed Building?: N</w:t>
      </w:r>
    </w:p>
    <w:p w:rsidR="00A67E2A" w:rsidRDefault="007D3974">
      <w:r>
        <w:t>Does work Involve Full or Partial Demolition?: Y</w:t>
      </w:r>
    </w:p>
    <w:p w:rsidR="00A67E2A" w:rsidRDefault="007D3974">
      <w:r>
        <w:lastRenderedPageBreak/>
        <w:t>Does work Involve Crane Use?: N</w:t>
      </w:r>
    </w:p>
    <w:p w:rsidR="00A67E2A" w:rsidRDefault="007D3974">
      <w:r>
        <w:t>Approved for:</w:t>
      </w:r>
    </w:p>
    <w:p w:rsidR="00A67E2A" w:rsidRDefault="007D3974">
      <w:r>
        <w:t>May-13-2019 Monday 18:00:00 2:00:00</w:t>
      </w:r>
    </w:p>
    <w:p w:rsidR="00A67E2A" w:rsidRDefault="007D3974">
      <w:r>
        <w:t>May-14-2019 Tuesday 18:00:00 2:00:00</w:t>
      </w:r>
    </w:p>
    <w:p w:rsidR="00A67E2A" w:rsidRDefault="00A67E2A"/>
    <w:sectPr w:rsidR="00A67E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2F74"/>
    <w:rsid w:val="007D3974"/>
    <w:rsid w:val="00A67E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F2C187-8BA9-4FB7-A671-924625D0F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5253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Department of Buildings</cp:lastModifiedBy>
  <cp:revision>2</cp:revision>
  <dcterms:created xsi:type="dcterms:W3CDTF">2013-12-23T23:15:00Z</dcterms:created>
  <dcterms:modified xsi:type="dcterms:W3CDTF">2019-05-14T12:57:00Z</dcterms:modified>
  <cp:category/>
</cp:coreProperties>
</file>